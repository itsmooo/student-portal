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📚 Student Project Portal – Real-Life Example (Explained by Sumaya)</w:t>
      </w:r>
    </w:p>
    <w:p>
      <w:r>
        <w:br/>
        <w:t>This is a complete real-life explanation of how the Student Project Management Portal works from start to finish — explained step by step as if I’m the one using it.</w:t>
        <w:br/>
        <w:br/>
        <w:t>👩‍🎓 Characters:</w:t>
        <w:br/>
        <w:t>- Me (Sumaya) – a final-year Computer Applications student</w:t>
        <w:br/>
        <w:t>- Mr. Khalid – my supervisor (faculty)</w:t>
        <w:br/>
        <w:t>- Asha – the system admin</w:t>
        <w:br/>
        <w:br/>
        <w:t>🔐 1. Registration &amp; Role Assignment</w:t>
        <w:br/>
        <w:t>I visit the portal and create a new account. I register as a “Student.” Once I finish registering, Asha (the admin) logs into her Admin Dashboard and sees my pending registration. She approves me and assigns Mr. Khalid as my supervisor.</w:t>
        <w:br/>
        <w:br/>
        <w:t>👩‍🏫 Mr. Khalid is already registered in the system as a faculty user.</w:t>
        <w:br/>
        <w:br/>
        <w:t>📌 At this point:</w:t>
        <w:br/>
        <w:t>- I’m a student</w:t>
        <w:br/>
        <w:t>- Mr. Khalid is my assigned faculty</w:t>
        <w:br/>
        <w:t>- Asha is managing everything from the backend</w:t>
        <w:br/>
        <w:br/>
        <w:t>📝 2. Submitting My Project Proposal</w:t>
        <w:br/>
        <w:t>I log into my student account and go to the “Submit Proposal” section. I fill in the following:</w:t>
        <w:br/>
        <w:t>- Project Title: Smart Library System</w:t>
        <w:br/>
        <w:t>- Objective: To help students check and borrow books online using facial recognition</w:t>
        <w:br/>
        <w:t>- Tools: React.js, Spring Boot, PostgreSQL</w:t>
        <w:br/>
        <w:br/>
        <w:t>I submit the proposal. It now appears under “Pending Proposals” in Mr. Khalid’s faculty account.</w:t>
        <w:br/>
        <w:br/>
        <w:t>✅ Mr. Khalid logs in, opens my proposal, reads the details, and clicks “Approve.” He leaves a comment:</w:t>
        <w:br/>
        <w:t>“Great idea. Make sure your database supports multiple users with roles.”</w:t>
        <w:br/>
        <w:br/>
        <w:t>🛠️ 3. Weekly Progress Updates and Feedback Loop</w:t>
        <w:br/>
        <w:t>Every Saturday, I log in and submit my weekly progress update. Here's how it goes:</w:t>
        <w:br/>
        <w:br/>
        <w:t>📅 Week 1:</w:t>
        <w:br/>
        <w:t>- I submit: “Created the database schema and basic UI.”</w:t>
        <w:br/>
        <w:t>- Mr. Khalid comments: “Good start. Use foreign keys to structure your tables.”</w:t>
        <w:br/>
        <w:br/>
        <w:t>📅 Week 2:</w:t>
        <w:br/>
        <w:t>- I submit: “Connected the frontend and backend using APIs.”</w:t>
        <w:br/>
        <w:t>- Mr. Khalid replies: “Add authentication using JWT.”</w:t>
        <w:br/>
        <w:br/>
        <w:t>📅 Week 3:</w:t>
        <w:br/>
        <w:t>- I submit: “Completed login system with roles for Student, Faculty, and Admin.”</w:t>
        <w:br/>
        <w:t>- Mr. Khalid says: “Test each role carefully. Avoid hardcoded access.”</w:t>
        <w:br/>
        <w:br/>
        <w:t>🗂️ All my submissions and his feedback are stored with timestamps and linked to my project. The system keeps everything organized.</w:t>
        <w:br/>
        <w:br/>
        <w:t>📤 4. Final Project Submission and Evaluation</w:t>
        <w:br/>
        <w:t>By the deadline, I upload my full project. This includes the GitHub link, report document, and screenshots.</w:t>
        <w:br/>
        <w:br/>
        <w:t>👨‍🏫 Mr. Khalid logs in, opens my final submission, tests the system, and checks if I implemented all features. He then gives me a final evaluation:</w:t>
        <w:br/>
        <w:t>- Final Score: 27/30</w:t>
        <w:br/>
        <w:t>- Final Comment: “Excellent design, clean UI, strong logic. Just missing export feature.”</w:t>
        <w:br/>
        <w:br/>
        <w:t>📊 This evaluation is saved in the system under my profile.</w:t>
        <w:br/>
        <w:br/>
        <w:t>📩 5. Viewing Final Score and Feedback</w:t>
        <w:br/>
        <w:t>I log in and see a notification: “Your project has been graded.”</w:t>
        <w:br/>
        <w:br/>
        <w:t>I check my dashboard and view:</w:t>
        <w:br/>
        <w:t>- My final score: 27/30</w:t>
        <w:br/>
        <w:t>- All my weekly feedback history</w:t>
        <w:br/>
        <w:t>- Download button to save the full evaluation as a PDF</w:t>
        <w:br/>
        <w:br/>
        <w:t>🧑‍💼 6. Admin Actions</w:t>
        <w:br/>
        <w:t>Throughout the project, Asha (admin) performs the following tasks:</w:t>
        <w:br/>
        <w:t>- Approves new users</w:t>
        <w:br/>
        <w:t>- Assigns students to faculty</w:t>
        <w:br/>
        <w:t>- Sets and manages deadlines</w:t>
        <w:br/>
        <w:t>- Monitors progress of all users</w:t>
        <w:br/>
        <w:br/>
        <w:t>🧠 System Logic Summary:</w:t>
        <w:br/>
        <w:t>- Backend: Spring Boot handles logic and APIs</w:t>
        <w:br/>
        <w:t>- Frontend: React manages the UI and role-based access</w:t>
        <w:br/>
        <w:t>- Database: PostgreSQL stores users, projects, updates, and scores</w:t>
        <w:br/>
        <w:t>- Spring Security: Protects different routes for Students, Faculty, and Admins</w:t>
        <w:br/>
        <w:br/>
        <w:t>This system removes confusion and makes everything organized in one place — from proposal to final score 🏁. It helps students, faculty, and admins stay connected and work efficiently.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